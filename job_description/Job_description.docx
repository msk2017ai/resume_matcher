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52C5" w14:textId="77777777" w:rsidR="00606247" w:rsidRDefault="00606247">
      <w:r>
        <w:t>Job Description:</w:t>
      </w:r>
    </w:p>
    <w:p w14:paraId="64847E36" w14:textId="29FD4973" w:rsidR="00606247" w:rsidRPr="00606247" w:rsidRDefault="00606247" w:rsidP="00606247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en-NZ" w:eastAsia="en-NZ"/>
        </w:rPr>
      </w:pPr>
      <w:r w:rsidRPr="00606247">
        <w:rPr>
          <w:rFonts w:ascii="inherit" w:eastAsia="Times New Roman" w:hAnsi="inherit" w:cs="Times New Roman"/>
          <w:b/>
          <w:bCs/>
          <w:color w:val="666666"/>
          <w:sz w:val="20"/>
          <w:szCs w:val="20"/>
          <w:bdr w:val="none" w:sz="0" w:space="0" w:color="auto" w:frame="1"/>
          <w:lang w:val="en-NZ" w:eastAsia="en-NZ"/>
        </w:rPr>
        <w:t>AI/ML - Data Scientist:</w:t>
      </w:r>
    </w:p>
    <w:p w14:paraId="49EACD1C" w14:textId="51E06E88" w:rsidR="00606247" w:rsidRPr="00606247" w:rsidRDefault="00606247" w:rsidP="00606247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en-NZ" w:eastAsia="en-NZ"/>
        </w:rPr>
      </w:pPr>
      <w:r w:rsidRPr="00606247">
        <w:rPr>
          <w:rFonts w:ascii="inherit" w:eastAsia="Times New Roman" w:hAnsi="inherit" w:cs="Times New Roman"/>
          <w:b/>
          <w:bCs/>
          <w:color w:val="666666"/>
          <w:sz w:val="20"/>
          <w:szCs w:val="20"/>
          <w:bdr w:val="none" w:sz="0" w:space="0" w:color="auto" w:frame="1"/>
          <w:lang w:val="en-NZ" w:eastAsia="en-NZ"/>
        </w:rPr>
        <w:t xml:space="preserve">Years of experience: </w:t>
      </w:r>
      <w:r w:rsidR="0053163F">
        <w:rPr>
          <w:rFonts w:ascii="inherit" w:eastAsia="Times New Roman" w:hAnsi="inherit" w:cs="Times New Roman"/>
          <w:b/>
          <w:bCs/>
          <w:color w:val="666666"/>
          <w:sz w:val="20"/>
          <w:szCs w:val="20"/>
          <w:bdr w:val="none" w:sz="0" w:space="0" w:color="auto" w:frame="1"/>
          <w:lang w:val="en-NZ" w:eastAsia="en-NZ"/>
        </w:rPr>
        <w:t>7</w:t>
      </w:r>
      <w:r w:rsidRPr="00606247">
        <w:rPr>
          <w:rFonts w:ascii="inherit" w:eastAsia="Times New Roman" w:hAnsi="inherit" w:cs="Times New Roman"/>
          <w:b/>
          <w:bCs/>
          <w:color w:val="666666"/>
          <w:sz w:val="20"/>
          <w:szCs w:val="20"/>
          <w:bdr w:val="none" w:sz="0" w:space="0" w:color="auto" w:frame="1"/>
          <w:lang w:val="en-NZ" w:eastAsia="en-NZ"/>
        </w:rPr>
        <w:t>- 15 Years</w:t>
      </w:r>
    </w:p>
    <w:p w14:paraId="4FCB8FCD" w14:textId="520CC6B6" w:rsidR="00606247" w:rsidRPr="00606247" w:rsidRDefault="00606247" w:rsidP="00606247">
      <w:pPr>
        <w:shd w:val="clear" w:color="auto" w:fill="FFFFFF"/>
        <w:spacing w:before="204" w:after="204" w:line="300" w:lineRule="atLeast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en-NZ" w:eastAsia="en-NZ"/>
        </w:rPr>
      </w:pPr>
      <w:r w:rsidRPr="00606247">
        <w:rPr>
          <w:rFonts w:ascii="Times New Roman" w:eastAsia="Times New Roman" w:hAnsi="Times New Roman" w:cs="Times New Roman"/>
          <w:sz w:val="20"/>
          <w:szCs w:val="20"/>
          <w:lang w:val="en-NZ" w:eastAsia="en-NZ"/>
        </w:rPr>
        <w:t xml:space="preserve">Data Scientists with the </w:t>
      </w:r>
      <w:r w:rsidR="00940AE3">
        <w:rPr>
          <w:rFonts w:ascii="Times New Roman" w:eastAsia="Times New Roman" w:hAnsi="Times New Roman" w:cs="Times New Roman"/>
          <w:sz w:val="20"/>
          <w:szCs w:val="20"/>
          <w:lang w:val="en-NZ" w:eastAsia="en-NZ"/>
        </w:rPr>
        <w:t>ability</w:t>
      </w:r>
      <w:r w:rsidRPr="00606247">
        <w:rPr>
          <w:rFonts w:ascii="Times New Roman" w:eastAsia="Times New Roman" w:hAnsi="Times New Roman" w:cs="Times New Roman"/>
          <w:sz w:val="20"/>
          <w:szCs w:val="20"/>
          <w:lang w:val="en-NZ" w:eastAsia="en-NZ"/>
        </w:rPr>
        <w:t xml:space="preserve"> to perform independent statistical and machine learning research/ projects. If you are a problem </w:t>
      </w:r>
      <w:r w:rsidR="00940AE3">
        <w:rPr>
          <w:rFonts w:ascii="Times New Roman" w:eastAsia="Times New Roman" w:hAnsi="Times New Roman" w:cs="Times New Roman"/>
          <w:sz w:val="20"/>
          <w:szCs w:val="20"/>
          <w:lang w:val="en-NZ" w:eastAsia="en-NZ"/>
        </w:rPr>
        <w:t>solution builder</w:t>
      </w:r>
      <w:r w:rsidRPr="00606247">
        <w:rPr>
          <w:rFonts w:ascii="Times New Roman" w:eastAsia="Times New Roman" w:hAnsi="Times New Roman" w:cs="Times New Roman"/>
          <w:sz w:val="20"/>
          <w:szCs w:val="20"/>
          <w:lang w:val="en-NZ" w:eastAsia="en-NZ"/>
        </w:rPr>
        <w:t xml:space="preserve"> with a curiosity for exploring new techniques and technologies in AIML (Artificial Intelligence &amp; Machine Learning) space. Individuals should be able to break down business problems into smaller components and implement ML approaches to empower the end business decisions</w:t>
      </w:r>
    </w:p>
    <w:p w14:paraId="11ABC37D" w14:textId="40D079AC" w:rsidR="00606247" w:rsidRPr="00606247" w:rsidRDefault="00606247" w:rsidP="005746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NZ" w:eastAsia="en-NZ"/>
        </w:rPr>
      </w:pPr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br/>
      </w:r>
      <w:r w:rsidRPr="00606247">
        <w:rPr>
          <w:rFonts w:ascii="inherit" w:eastAsia="Times New Roman" w:hAnsi="inherit" w:cs="Times New Roman"/>
          <w:b/>
          <w:bCs/>
          <w:color w:val="666666"/>
          <w:sz w:val="20"/>
          <w:szCs w:val="20"/>
          <w:u w:val="single"/>
          <w:bdr w:val="none" w:sz="0" w:space="0" w:color="auto" w:frame="1"/>
          <w:lang w:val="en-NZ" w:eastAsia="en-NZ"/>
        </w:rPr>
        <w:t>Key Responsibilities</w:t>
      </w:r>
    </w:p>
    <w:p w14:paraId="4AEEB4EF" w14:textId="77777777" w:rsidR="00940AE3" w:rsidRPr="00606247" w:rsidRDefault="00940AE3" w:rsidP="00940AE3">
      <w:pPr>
        <w:numPr>
          <w:ilvl w:val="0"/>
          <w:numId w:val="10"/>
        </w:numPr>
        <w:shd w:val="clear" w:color="auto" w:fill="FFFFFF"/>
        <w:spacing w:after="0" w:line="240" w:lineRule="auto"/>
        <w:ind w:left="1065" w:firstLine="0"/>
        <w:textAlignment w:val="baseline"/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</w:pPr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Intermediate to expert level proficiency in statistical/ML predictive techniques such as regression, Bayesian methods, tree-based learners, SVM, RF, XGBOOST etc</w:t>
      </w:r>
    </w:p>
    <w:p w14:paraId="057749DC" w14:textId="2CC1C6CA" w:rsidR="00606247" w:rsidRPr="00606247" w:rsidRDefault="00606247" w:rsidP="00606247">
      <w:pPr>
        <w:numPr>
          <w:ilvl w:val="0"/>
          <w:numId w:val="10"/>
        </w:numPr>
        <w:shd w:val="clear" w:color="auto" w:fill="FFFFFF"/>
        <w:spacing w:after="0" w:line="240" w:lineRule="auto"/>
        <w:ind w:left="1065" w:firstLine="0"/>
        <w:textAlignment w:val="baseline"/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</w:pPr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Intermediate to expert level proficiency and thorough understanding of at least one of the upcoming technologies - Deep learning &amp; Computer Vision</w:t>
      </w:r>
    </w:p>
    <w:p w14:paraId="1703EF50" w14:textId="77777777" w:rsidR="00606247" w:rsidRPr="00606247" w:rsidRDefault="00606247" w:rsidP="00606247">
      <w:pPr>
        <w:numPr>
          <w:ilvl w:val="0"/>
          <w:numId w:val="10"/>
        </w:numPr>
        <w:shd w:val="clear" w:color="auto" w:fill="FFFFFF"/>
        <w:spacing w:after="0" w:line="240" w:lineRule="auto"/>
        <w:ind w:left="1065" w:firstLine="0"/>
        <w:textAlignment w:val="baseline"/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</w:pPr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 xml:space="preserve">Working experience and statistical clarity in traditional algorithms like time series </w:t>
      </w:r>
      <w:proofErr w:type="spellStart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modeling</w:t>
      </w:r>
      <w:proofErr w:type="spellEnd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, dimensionality reduction, SEM, GLM, GLMM, clustering and related areas</w:t>
      </w:r>
    </w:p>
    <w:p w14:paraId="0D008BC9" w14:textId="54C952F3" w:rsidR="00606247" w:rsidRPr="00606247" w:rsidRDefault="00606247" w:rsidP="00606247">
      <w:pPr>
        <w:numPr>
          <w:ilvl w:val="0"/>
          <w:numId w:val="10"/>
        </w:numPr>
        <w:shd w:val="clear" w:color="auto" w:fill="FFFFFF"/>
        <w:spacing w:after="0" w:line="240" w:lineRule="auto"/>
        <w:ind w:left="1065" w:firstLine="0"/>
        <w:textAlignment w:val="baseline"/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</w:pPr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 xml:space="preserve">Experience of working on a project end-to-end: data gathering, EDA, visualizations, </w:t>
      </w:r>
      <w:proofErr w:type="spellStart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modeling</w:t>
      </w:r>
      <w:proofErr w:type="spellEnd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 xml:space="preserve"> and insights</w:t>
      </w:r>
      <w:r w:rsidR="00940AE3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 xml:space="preserve">, </w:t>
      </w:r>
      <w:r w:rsidR="00940AE3"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problem scoping</w:t>
      </w:r>
      <w:r w:rsidR="00940AE3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.</w:t>
      </w:r>
    </w:p>
    <w:p w14:paraId="68FF4894" w14:textId="77777777" w:rsidR="00606247" w:rsidRPr="00606247" w:rsidRDefault="00606247" w:rsidP="00606247">
      <w:pPr>
        <w:numPr>
          <w:ilvl w:val="0"/>
          <w:numId w:val="10"/>
        </w:numPr>
        <w:shd w:val="clear" w:color="auto" w:fill="FFFFFF"/>
        <w:spacing w:after="0" w:line="240" w:lineRule="auto"/>
        <w:ind w:left="1065" w:firstLine="0"/>
        <w:textAlignment w:val="baseline"/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</w:pPr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Collaborate with business and data owners to formulate problems whose solution would be impactful to the business</w:t>
      </w:r>
    </w:p>
    <w:p w14:paraId="24903633" w14:textId="5D7F48B0" w:rsidR="00606247" w:rsidRPr="00606247" w:rsidRDefault="00606247" w:rsidP="00606247">
      <w:pPr>
        <w:numPr>
          <w:ilvl w:val="0"/>
          <w:numId w:val="10"/>
        </w:numPr>
        <w:shd w:val="clear" w:color="auto" w:fill="FFFFFF"/>
        <w:spacing w:after="0" w:line="240" w:lineRule="auto"/>
        <w:ind w:left="1065" w:firstLine="0"/>
        <w:textAlignment w:val="baseline"/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</w:pPr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 xml:space="preserve">Strong </w:t>
      </w:r>
      <w:proofErr w:type="gramStart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hands on</w:t>
      </w:r>
      <w:proofErr w:type="gramEnd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 xml:space="preserve"> skill in Python using libraries like </w:t>
      </w:r>
      <w:r w:rsidR="00940AE3"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Seaborn</w:t>
      </w:r>
      <w:r w:rsidR="00940AE3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 xml:space="preserve">, </w:t>
      </w:r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 xml:space="preserve">NLTK/Spacy, </w:t>
      </w:r>
      <w:proofErr w:type="spellStart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SkLearn</w:t>
      </w:r>
      <w:proofErr w:type="spellEnd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 xml:space="preserve">, </w:t>
      </w:r>
      <w:proofErr w:type="spellStart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Keras</w:t>
      </w:r>
      <w:proofErr w:type="spellEnd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/</w:t>
      </w:r>
      <w:proofErr w:type="spellStart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Tensorflow</w:t>
      </w:r>
      <w:proofErr w:type="spellEnd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 xml:space="preserve">, </w:t>
      </w:r>
      <w:proofErr w:type="spellStart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Fastai</w:t>
      </w:r>
      <w:proofErr w:type="spellEnd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/</w:t>
      </w:r>
      <w:proofErr w:type="spellStart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Pytorch</w:t>
      </w:r>
      <w:proofErr w:type="spellEnd"/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, Pandas, Matplotlib, etc</w:t>
      </w:r>
    </w:p>
    <w:p w14:paraId="4B7C1399" w14:textId="77777777" w:rsidR="00606247" w:rsidRPr="00606247" w:rsidRDefault="00606247" w:rsidP="00606247">
      <w:pPr>
        <w:numPr>
          <w:ilvl w:val="0"/>
          <w:numId w:val="10"/>
        </w:numPr>
        <w:shd w:val="clear" w:color="auto" w:fill="FFFFFF"/>
        <w:spacing w:after="0" w:line="240" w:lineRule="auto"/>
        <w:ind w:left="1065" w:firstLine="0"/>
        <w:textAlignment w:val="baseline"/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</w:pPr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Good to have Experience working with large data sets and tools like MapReduce, Hadoop, Hive, etc and programming algorithms that are currently not available in distributed environment.</w:t>
      </w:r>
    </w:p>
    <w:p w14:paraId="7208C2F3" w14:textId="77777777" w:rsidR="00606247" w:rsidRPr="00606247" w:rsidRDefault="00606247" w:rsidP="00606247">
      <w:pPr>
        <w:numPr>
          <w:ilvl w:val="0"/>
          <w:numId w:val="10"/>
        </w:numPr>
        <w:shd w:val="clear" w:color="auto" w:fill="FFFFFF"/>
        <w:spacing w:after="0" w:line="240" w:lineRule="auto"/>
        <w:ind w:left="1065" w:firstLine="0"/>
        <w:textAlignment w:val="baseline"/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</w:pPr>
      <w:r w:rsidRPr="00606247">
        <w:rPr>
          <w:rFonts w:ascii="Helvetica" w:eastAsia="Times New Roman" w:hAnsi="Helvetica" w:cs="Helvetica"/>
          <w:color w:val="666666"/>
          <w:sz w:val="20"/>
          <w:szCs w:val="20"/>
          <w:lang w:val="en-NZ" w:eastAsia="en-NZ"/>
        </w:rPr>
        <w:t>Good to have experience in any one of the cloud platforms such as AWS, GCP or Azure</w:t>
      </w:r>
    </w:p>
    <w:p w14:paraId="20E73BF9" w14:textId="117F58EA" w:rsidR="00021664" w:rsidRDefault="00F37BAC">
      <w:r>
        <w:t xml:space="preserve"> </w:t>
      </w:r>
    </w:p>
    <w:sectPr w:rsidR="000216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6F5312"/>
    <w:multiLevelType w:val="multilevel"/>
    <w:tmpl w:val="3BF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664"/>
    <w:rsid w:val="00034616"/>
    <w:rsid w:val="0006063C"/>
    <w:rsid w:val="0015074B"/>
    <w:rsid w:val="0029639D"/>
    <w:rsid w:val="00326F90"/>
    <w:rsid w:val="0053163F"/>
    <w:rsid w:val="005746B4"/>
    <w:rsid w:val="00606247"/>
    <w:rsid w:val="00940AE3"/>
    <w:rsid w:val="00AA1D8D"/>
    <w:rsid w:val="00B47730"/>
    <w:rsid w:val="00CB0664"/>
    <w:rsid w:val="00D706DE"/>
    <w:rsid w:val="00F37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870E098-A2D3-4276-ACAA-909E1E28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06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Suresh Kumar</cp:lastModifiedBy>
  <cp:revision>29</cp:revision>
  <dcterms:created xsi:type="dcterms:W3CDTF">2021-09-20T07:49:00Z</dcterms:created>
  <dcterms:modified xsi:type="dcterms:W3CDTF">2021-09-20T08:14:00Z</dcterms:modified>
  <cp:category/>
</cp:coreProperties>
</file>